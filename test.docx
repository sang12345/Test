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f38db62" w14:paraId="3f38db62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38db62" w14:paraId="3f38db62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38db62" w14:paraId="3f38db62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38db62" w14:paraId="3f38db62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38db62" w14:paraId="3f38db62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38db62" w14:paraId="3f38db62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38db62" w14:paraId="3f38db62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38db62" w14:paraId="3f38db62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38db62" w14:paraId="3f38db62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38db62" w14:paraId="3f38db62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38db62" w14:paraId="3f38db62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>
      <w:pPr>
        <w:jc w:val="center"/>
      </w:pPr>
      <w:r>
        <w:rPr>
          <w:rFonts w:hAnsi="Times New Roman" w:ascii="Times New Roman"/>
          <w:b/>
          <w:sz w:val="60"/>
          <w:szCs w:val="60"/>
        </w:rPr>
        <w:t>test</w:t>
      </w:r>
    </w:p>
    <w:p>
      <w:pPr>
        <w:jc w:val="center"/>
      </w:pPr>
      <w:r>
        <w:rPr>
          <w:rFonts w:hAnsi="Times New Roman" w:asci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hAnsi="Times New Roman" w:asci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hAnsi="Courier New" w:ascii="Courier New"/>
          <w:sz w:val="20"/>
          <w:szCs w:val="20"/>
        </w:rPr>
        <w:t>
	 test</w:t>
      </w:r>
    </w:p>
    <w:p>
      <w:r>
        <w:rPr>
          <w:b/>
          <w:sz w:val="20"/>
          <w:szCs w:val="20"/>
        </w:rPr>
        <w:t>Version: </w:t>
      </w:r>
      <w:r>
        <w:rPr>
          <w:rFonts w:hAnsi="Courier New" w:asci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hAnsi="Courier New" w:ascii="Courier New"/>
          <w:sz w:val="20"/>
          <w:szCs w:val="20"/>
        </w:rPr>
        <w:t>
	 sql_server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SinhVien</w:t>
      </w:r>
    </w:p>
    <w:p>
      <w:r>
        <w:rPr>
          <w:rFonts w:hAnsi="Times New Roman" w:ascii="Times New Roman"/>
          <w:sz w:val="20"/>
          <w:szCs w:val="20"/>
        </w:rPr>
        <w:t>2.1.1.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MaSV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HoTen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varchar(50)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NgaySinh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MaLop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HocBong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varchar(50)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Tinh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Lop_MaLop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KetQua_MaSV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2.2. Table Lop</w:t>
      </w:r>
    </w:p>
    <w:p>
      <w:r>
        <w:rPr>
          <w:rFonts w:hAnsi="Times New Roman" w:ascii="Times New Roman"/>
          <w:sz w:val="20"/>
          <w:szCs w:val="20"/>
        </w:rPr>
        <w:t>2.2.1.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MaLop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TenLop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nvarchar(max)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MaKhoa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Khoa_MaKhoa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2.3. Table Khoa</w:t>
      </w:r>
    </w:p>
    <w:p>
      <w:r>
        <w:rPr>
          <w:rFonts w:hAnsi="Times New Roman" w:ascii="Times New Roman"/>
          <w:sz w:val="20"/>
          <w:szCs w:val="20"/>
        </w:rPr>
        <w:t>2.3.1.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MaKhoa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TenKhoa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SoCBGD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2.4. Table MonHoc</w:t>
      </w:r>
    </w:p>
    <w:p>
      <w:r>
        <w:rPr>
          <w:rFonts w:hAnsi="Times New Roman" w:ascii="Times New Roman"/>
          <w:sz w:val="20"/>
          <w:szCs w:val="20"/>
        </w:rPr>
        <w:t>2.4.1.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MaMH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TenMH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SoTiet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2.5. Table KetQua</w:t>
      </w:r>
    </w:p>
    <w:p>
      <w:r>
        <w:rPr>
          <w:rFonts w:hAnsi="Times New Roman" w:ascii="Times New Roman"/>
          <w:sz w:val="20"/>
          <w:szCs w:val="20"/>
        </w:rPr>
        <w:t>2.5.1.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MaSV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MaMH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DiemThi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float(3)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KetQua_MaSV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MonHoc_2_MaMH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SinhVien_Lop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Lop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SinhVien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MaLop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Lop_MaLop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3.2. Reference Lop_Khoa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Khoa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Lop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MaKhoa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Khoa_MaKhoa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3.3. Reference SinhVien_KetQua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KetQua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SinhVien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MaSV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MaSV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3.4. Reference KetQua_MonHoc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MonHoc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KetQua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MaMH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MaMH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2"/>
      <w:headerReference w:type="default" r:id="rId3"/>
      <w:pgSz w:code="9" w:h="16839" w:w="11907"/>
      <w:pgMar w:left="1440" w:bottom="1440" w:right="1440" w:top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type="auto" w:w="0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type="dxa" w:w="4513"/>
          <w:vAlign w:val="center"/>
        </w:tcPr>
        <w:p>
          <w:r>
            <w:rPr>
              <w:rFonts w:hAnsi="Times New Roman" w:ascii="Times New Roman"/>
              <w:sz w:val="20"/>
              <w:szCs w:val="20"/>
            </w:rPr>
            <w:t>Created with Vertabelo.com</w:t>
          </w:r>
        </w:p>
      </w:tc>
      <w:tc>
        <w:tcPr>
          <w:tcW w:type="dxa" w:w="4513"/>
          <w:vAlign w:val="center"/>
        </w:tcPr>
        <w:p>
          <w:pPr>
            <w:jc w:val="right"/>
          </w:pPr>
          <w:r>
            <w:fldChar w:dirty="true" w:fldCharType="begin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jc w:val="left"/>
    </w:pPr>
    <w:r>
      <w:rPr>
        <w:rFonts w:hAnsi="Times New Roman" w:ascii="Times New Roman"/>
        <w:sz w:val="20"/>
        <w:szCs w:val="20"/>
      </w:rPr>
      <w:t>Database model: test, sql_server</w:t>
    </w:r>
  </w:p>
</w:hdr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  <w:style w:styleId="DocDefaults" w:type="paragraph">
    <w:name w:val="DocDefaults"/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footer" Target="footer.xml"/>
    <Relationship Id="rId3" Type="http://schemas.openxmlformats.org/officeDocument/2006/relationships/header" Target="header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